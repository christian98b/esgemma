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0.7300, Precision: 0.7995, Recall: 0.7300, F1: 0.7355</w:t>
      </w:r>
    </w:p>
    <w:p>
      <w:r>
        <w:t>Class-specific metrics:</w:t>
      </w:r>
    </w:p>
    <w:p>
      <w:r>
        <w:t xml:space="preserve">  Carbon neutral(ity) - Precision: 0.8125, Recall: 0.5200, F1: 0.6341</w:t>
      </w:r>
    </w:p>
    <w:p>
      <w:r>
        <w:t xml:space="preserve">  Emissions reduction target - Precision: 0.8000, Recall: 0.8000, F1: 0.8000</w:t>
      </w:r>
    </w:p>
    <w:p>
      <w:r>
        <w:t xml:space="preserve">  N/A - Precision: 0.0000, Recall: 0.0000, F1: 0.0000</w:t>
      </w:r>
    </w:p>
    <w:p>
      <w:r>
        <w:t xml:space="preserve">  Net zero - Precision: 0.5854, Recall: 0.9600, F1: 0.7273</w:t>
      </w:r>
    </w:p>
    <w:p>
      <w:r>
        <w:t xml:space="preserve">  No target - Precision: 1.0000, Recall: 0.6400, F1: 0.7805</w:t>
      </w:r>
    </w:p>
    <w:p>
      <w:pPr>
        <w:pStyle w:val="Heading1"/>
      </w:pPr>
      <w:r>
        <w:t>Year Metrics</w:t>
      </w:r>
    </w:p>
    <w:p>
      <w:r>
        <w:t>Overall - Accuracy: 0.6100, Precision: 0.6171, Recall: 0.6100, F1: 0.6116</w:t>
      </w:r>
    </w:p>
    <w:p>
      <w:r>
        <w:t>Class-specific metrics:</w:t>
      </w:r>
    </w:p>
    <w:p>
      <w:r>
        <w:t xml:space="preserve">   - Precision: 0.0000, Recall: 0.0000, F1: 0.0000</w:t>
      </w:r>
    </w:p>
    <w:p>
      <w:r>
        <w:t xml:space="preserve">  2020 - Precision: 0.0000, Recall: 0.0000, F1: 0.0000</w:t>
      </w:r>
    </w:p>
    <w:p>
      <w:r>
        <w:t xml:space="preserve">  2021 -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2023 -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0.8462, Recall: 0.8800, F1: 0.8627</w:t>
      </w:r>
    </w:p>
    <w:p>
      <w:r>
        <w:t xml:space="preserve">  2031 -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0.8846, Recall: 0.8519, F1: 0.8679</w:t>
      </w:r>
    </w:p>
    <w:p>
      <w:r>
        <w:t xml:space="preserve">  No target - Precision: 0.0000, Recall: 0.0000, F1: 0.0000</w:t>
      </w:r>
    </w:p>
    <w:p>
      <w:pPr>
        <w:pStyle w:val="Heading1"/>
      </w:pPr>
      <w:r>
        <w:t>Other Metrics</w:t>
      </w:r>
    </w:p>
    <w:p>
      <w:r>
        <w:t>Quote Accuracy: 0.3500</w:t>
      </w:r>
    </w:p>
    <w:p>
      <w:r>
        <w:t>Overall Accuracy: 0.4900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