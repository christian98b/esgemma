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0.8200, Precision: 0.8268, Recall: 0.8200, F1: 0.8198</w:t>
      </w:r>
    </w:p>
    <w:p>
      <w:r>
        <w:t>Class-specific metrics:</w:t>
      </w:r>
    </w:p>
    <w:p>
      <w:r>
        <w:t xml:space="preserve">  Carbon neutral(ity) - Precision: 0.8095, Recall: 0.6800, F1: 0.7391</w:t>
      </w:r>
    </w:p>
    <w:p>
      <w:r>
        <w:t xml:space="preserve">  Emissions reduction target - Precision: 0.8077, Recall: 0.8400, F1: 0.8235</w:t>
      </w:r>
    </w:p>
    <w:p>
      <w:r>
        <w:t xml:space="preserve">  Net zero - Precision: 0.7333, Recall: 0.8800, F1: 0.8000</w:t>
      </w:r>
    </w:p>
    <w:p>
      <w:r>
        <w:t xml:space="preserve">  No target - Precision: 0.9565, Recall: 0.8800, F1: 0.9167</w:t>
      </w:r>
    </w:p>
    <w:p>
      <w:pPr>
        <w:pStyle w:val="Heading1"/>
      </w:pPr>
      <w:r>
        <w:t>Year Metrics</w:t>
      </w:r>
    </w:p>
    <w:p>
      <w:r>
        <w:t>Overall - Accuracy: 0.8200, Precision: 0.8418, Recall: 0.8200, F1: 0.8257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0.5000, Recall: 0.6000, F1: 0.5455</w:t>
      </w:r>
    </w:p>
    <w:p>
      <w:r>
        <w:t xml:space="preserve">  2030 - Precision: 0.7586, Recall: 0.8800, F1: 0.8148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0.9091, Recall: 0.7407, F1: 0.8163</w:t>
      </w:r>
    </w:p>
    <w:p>
      <w:r>
        <w:t xml:space="preserve">  No target - Precision: 0.9600, Recall: 0.9600, F1: 0.9600</w:t>
      </w:r>
    </w:p>
    <w:p>
      <w:pPr>
        <w:pStyle w:val="Heading1"/>
      </w:pPr>
      <w:r>
        <w:t>Other Metrics</w:t>
      </w:r>
    </w:p>
    <w:p>
      <w:r>
        <w:t>Quote Accuracy: 0.7200</w:t>
      </w:r>
    </w:p>
    <w:p>
      <w:r>
        <w:t>Overall Accuracy: 0.7500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