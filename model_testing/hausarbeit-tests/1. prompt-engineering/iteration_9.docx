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0.8200, Precision: 0.8488, Recall: 0.8200, F1: 0.8177</w:t>
      </w:r>
    </w:p>
    <w:p>
      <w:r>
        <w:t>Class-specific metrics:</w:t>
      </w:r>
    </w:p>
    <w:p>
      <w:r>
        <w:t xml:space="preserve">  Carbon neutral(ity) - Precision: 0.8750, Recall: 0.5600, F1: 0.6829</w:t>
      </w:r>
    </w:p>
    <w:p>
      <w:r>
        <w:t xml:space="preserve">  Emissions reduction target - Precision: 0.9130, Recall: 0.8400, F1: 0.8750</w:t>
      </w:r>
    </w:p>
    <w:p>
      <w:r>
        <w:t xml:space="preserve">  Net zero - Precision: 0.6486, Recall: 0.9600, F1: 0.7742</w:t>
      </w:r>
    </w:p>
    <w:p>
      <w:r>
        <w:t xml:space="preserve">  No target - Precision: 0.9583, Recall: 0.9200, F1: 0.9388</w:t>
      </w:r>
    </w:p>
    <w:p>
      <w:pPr>
        <w:pStyle w:val="Heading1"/>
      </w:pPr>
      <w:r>
        <w:t>Year Metrics</w:t>
      </w:r>
    </w:p>
    <w:p>
      <w:r>
        <w:t>Overall - Accuracy: 0.8600, Precision: 0.8621, Recall: 0.8600, F1: 0.8602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0.6000, Recall: 0.6000, F1: 0.6000</w:t>
      </w:r>
    </w:p>
    <w:p>
      <w:r>
        <w:t xml:space="preserve">  2030 - Precision: 0.8462, Recall: 0.8800, F1: 0.8627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0.9000, F1: 0.9474</w:t>
      </w:r>
    </w:p>
    <w:p>
      <w:r>
        <w:t xml:space="preserve">  2050 - Precision: 0.8846, Recall: 0.8519, F1: 0.8679</w:t>
      </w:r>
    </w:p>
    <w:p>
      <w:r>
        <w:t xml:space="preserve">  No target - Precision: 0.9600, Recall: 0.9600, F1: 0.9600</w:t>
      </w:r>
    </w:p>
    <w:p>
      <w:pPr>
        <w:pStyle w:val="Heading1"/>
      </w:pPr>
      <w:r>
        <w:t>Other Metrics</w:t>
      </w:r>
    </w:p>
    <w:p>
      <w:r>
        <w:t>Quote Accuracy: 0.7300</w:t>
      </w:r>
    </w:p>
    <w:p>
      <w:r>
        <w:t>Overall Accuracy: 0.7600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