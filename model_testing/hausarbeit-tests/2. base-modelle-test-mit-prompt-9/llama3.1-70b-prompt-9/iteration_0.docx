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0.8100, Precision: 0.8208, Recall: 0.8100, F1: 0.8060</w:t>
      </w:r>
    </w:p>
    <w:p>
      <w:r>
        <w:t>Class-specific metrics:</w:t>
      </w:r>
    </w:p>
    <w:p>
      <w:r>
        <w:t xml:space="preserve">  Carbon neutral(ity) - Precision: 0.8095, Recall: 0.6800, F1: 0.7391</w:t>
      </w:r>
    </w:p>
    <w:p>
      <w:r>
        <w:t xml:space="preserve">  Emissions reduction target - Precision: 0.8947, Recall: 0.6800, F1: 0.7727</w:t>
      </w:r>
    </w:p>
    <w:p>
      <w:r>
        <w:t xml:space="preserve">  Net zero - Precision: 0.8519, Recall: 0.9200, F1: 0.8846</w:t>
      </w:r>
    </w:p>
    <w:p>
      <w:r>
        <w:t xml:space="preserve">  No target - Precision: 0.7273, Recall: 0.9600, F1: 0.8276</w:t>
      </w:r>
    </w:p>
    <w:p>
      <w:pPr>
        <w:pStyle w:val="Heading1"/>
      </w:pPr>
      <w:r>
        <w:t>Year Metrics</w:t>
      </w:r>
    </w:p>
    <w:p>
      <w:r>
        <w:t>Overall - Accuracy: 0.8300, Precision: 0.8481, Recall: 0.8300, F1: 0.8308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0.7500, Recall: 0.6000, F1: 0.6667</w:t>
      </w:r>
    </w:p>
    <w:p>
      <w:r>
        <w:t xml:space="preserve">  2030 - Precision: 0.8750, Recall: 0.8400, F1: 0.8571</w:t>
      </w:r>
    </w:p>
    <w:p>
      <w:r>
        <w:t xml:space="preserve">  2031-32 -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2035 - Precision: 0.8000, Recall: 0.8000, F1: 0.8000</w:t>
      </w:r>
    </w:p>
    <w:p>
      <w:r>
        <w:t xml:space="preserve">  2040 - Precision: 1.0000, Recall: 1.0000, F1: 1.0000</w:t>
      </w:r>
    </w:p>
    <w:p>
      <w:r>
        <w:t xml:space="preserve">  2050 - Precision: 1.0000, Recall: 0.7778, F1: 0.8750</w:t>
      </w:r>
    </w:p>
    <w:p>
      <w:r>
        <w:t xml:space="preserve">  No specific year mentioned for carbon neutrality, but 2040-2050 is mentioned as the time frame for decarbonization - Precision: 0.0000, Recall: 0.0000, F1: 0.0000</w:t>
      </w:r>
    </w:p>
    <w:p>
      <w:r>
        <w:t xml:space="preserve">  No target - Precision: 0.7273, Recall: 0.9600, F1: 0.8276</w:t>
      </w:r>
    </w:p>
    <w:p>
      <w:r>
        <w:t xml:space="preserve">  No target year mentioned - Precision: 0.0000, Recall: 0.0000, F1: 0.0000</w:t>
      </w:r>
    </w:p>
    <w:p>
      <w:pPr>
        <w:pStyle w:val="Heading1"/>
      </w:pPr>
      <w:r>
        <w:t>Other Metrics</w:t>
      </w:r>
    </w:p>
    <w:p>
      <w:r>
        <w:t>Quote Accuracy: 0.7800</w:t>
      </w:r>
    </w:p>
    <w:p>
      <w:r>
        <w:t>Overall Accuracy: 0.7700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