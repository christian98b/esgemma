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0.8200, Precision: 0.8467, Recall: 0.8200, F1: 0.8230</w:t>
      </w:r>
    </w:p>
    <w:p>
      <w:r>
        <w:t>Class-specific metrics:</w:t>
      </w:r>
    </w:p>
    <w:p>
      <w:r>
        <w:t xml:space="preserve">  Carbon neutral(ity) - Precision: 0.7308, Recall: 0.7600, F1: 0.7451</w:t>
      </w:r>
    </w:p>
    <w:p>
      <w:r>
        <w:t xml:space="preserve">  Emissions reduction target - Precision: 0.9500, Recall: 0.7600, F1: 0.8444</w:t>
      </w:r>
    </w:p>
    <w:p>
      <w:r>
        <w:t xml:space="preserve">  Net zero - Precision: 0.7059, Recall: 0.9600, F1: 0.8136</w:t>
      </w:r>
    </w:p>
    <w:p>
      <w:r>
        <w:t xml:space="preserve">  No target - Precision: 1.0000, Recall: 0.8000, F1: 0.8889</w:t>
      </w:r>
    </w:p>
    <w:p>
      <w:pPr>
        <w:pStyle w:val="Heading1"/>
      </w:pPr>
      <w:r>
        <w:t>Year Metrics</w:t>
      </w:r>
    </w:p>
    <w:p>
      <w:r>
        <w:t>Overall - Accuracy: 0.8100, Precision: 0.8194, Recall: 0.8100, F1: 0.8117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2023 -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0.7500, Recall: 0.8400, F1: 0.7925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0.8182, Recall: 0.9000, F1: 0.8571</w:t>
      </w:r>
    </w:p>
    <w:p>
      <w:r>
        <w:t xml:space="preserve">  2050 - Precision: 0.8462, Recall: 0.8148, F1: 0.8302</w:t>
      </w:r>
    </w:p>
    <w:p>
      <w:r>
        <w:t xml:space="preserve">  No target - Precision: 1.0000, Recall: 0.8400, F1: 0.9130</w:t>
      </w:r>
    </w:p>
    <w:p>
      <w:pPr>
        <w:pStyle w:val="Heading1"/>
      </w:pPr>
      <w:r>
        <w:t>Other Metrics</w:t>
      </w:r>
    </w:p>
    <w:p>
      <w:r>
        <w:t>Quote Accuracy: 0.9400</w:t>
      </w:r>
    </w:p>
    <w:p>
      <w:r>
        <w:t>Overall Accuracy: 0.7400</w:t>
      </w:r>
    </w:p>
    <w:p>
      <w:r>
        <w:t>Valid XML Percentage: 0.9900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