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0.8300, Precision: 0.8617, Recall: 0.8300, F1: 0.8338</w:t>
      </w:r>
    </w:p>
    <w:p>
      <w:r>
        <w:t>Class-specific metrics:</w:t>
      </w:r>
    </w:p>
    <w:p>
      <w:r>
        <w:t xml:space="preserve">  Carbon neutral(ity) - Precision: 0.7407, Recall: 0.8000, F1: 0.7692</w:t>
      </w:r>
    </w:p>
    <w:p>
      <w:r>
        <w:t xml:space="preserve">  Emissions reduction target - Precision: 1.0000, Recall: 0.7600, F1: 0.8636</w:t>
      </w:r>
    </w:p>
    <w:p>
      <w:r>
        <w:t xml:space="preserve">  Net zero - Precision: 0.7059, Recall: 0.9600, F1: 0.8136</w:t>
      </w:r>
    </w:p>
    <w:p>
      <w:r>
        <w:t xml:space="preserve">  No target - Precision: 1.0000, Recall: 0.8000, F1: 0.8889</w:t>
      </w:r>
    </w:p>
    <w:p>
      <w:pPr>
        <w:pStyle w:val="Heading1"/>
      </w:pPr>
      <w:r>
        <w:t>Year Metrics</w:t>
      </w:r>
    </w:p>
    <w:p>
      <w:r>
        <w:t>Overall - Accuracy: 0.8300, Precision: 0.8300, Recall: 0.8300, F1: 0.8271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0.6000, Recall: 0.6000, F1: 0.6000</w:t>
      </w:r>
    </w:p>
    <w:p>
      <w:r>
        <w:t xml:space="preserve">  2030 - Precision: 0.8077, Recall: 0.8400, F1: 0.8235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0.7500, Recall: 0.9000, F1: 0.8182</w:t>
      </w:r>
    </w:p>
    <w:p>
      <w:r>
        <w:t xml:space="preserve">  2050 - Precision: 0.8571, Recall: 0.8889, F1: 0.8727</w:t>
      </w:r>
    </w:p>
    <w:p>
      <w:r>
        <w:t xml:space="preserve">  No target - Precision: 1.0000, Recall: 0.8400, F1: 0.9130</w:t>
      </w:r>
    </w:p>
    <w:p>
      <w:pPr>
        <w:pStyle w:val="Heading1"/>
      </w:pPr>
      <w:r>
        <w:t>Other Metrics</w:t>
      </w:r>
    </w:p>
    <w:p>
      <w:r>
        <w:t>Quote Accuracy: 0.9500</w:t>
      </w:r>
    </w:p>
    <w:p>
      <w:r>
        <w:t>Overall Accuracy: 0.7600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